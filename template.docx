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25CB3F" w14:textId="77777777" w:rsidR="00406417" w:rsidRPr="00E82D52" w:rsidRDefault="00406417" w:rsidP="00A929A7">
      <w:pPr>
        <w:rPr>
          <w:rFonts w:cs="Lato"/>
        </w:rPr>
      </w:pPr>
      <w:bookmarkStart w:id="0" w:name="_GoBack"/>
      <w:bookmarkEnd w:id="0"/>
    </w:p>
    <w:sectPr w:rsidR="00406417" w:rsidRPr="00E82D52" w:rsidSect="009F5223">
      <w:headerReference w:type="default" r:id="rId8"/>
      <w:footerReference w:type="default" r:id="rId9"/>
      <w:pgSz w:w="12240" w:h="15840"/>
      <w:pgMar w:top="851" w:right="680" w:bottom="851" w:left="680" w:header="340" w:footer="17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FA3631" w14:textId="77777777" w:rsidR="00B87F5E" w:rsidRDefault="00B87F5E" w:rsidP="001C4E59">
      <w:pPr>
        <w:spacing w:after="0" w:line="240" w:lineRule="auto"/>
      </w:pPr>
      <w:r>
        <w:separator/>
      </w:r>
    </w:p>
  </w:endnote>
  <w:endnote w:type="continuationSeparator" w:id="0">
    <w:p w14:paraId="40C2F05D" w14:textId="77777777" w:rsidR="00B87F5E" w:rsidRDefault="00B87F5E" w:rsidP="001C4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5984150"/>
      <w:docPartObj>
        <w:docPartGallery w:val="Page Numbers (Bottom of Page)"/>
        <w:docPartUnique/>
      </w:docPartObj>
    </w:sdtPr>
    <w:sdtEndPr/>
    <w:sdtContent>
      <w:p w14:paraId="690A78C6" w14:textId="77777777" w:rsidR="009F5223" w:rsidRDefault="009F522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35DF" w:rsidRPr="004335DF">
          <w:rPr>
            <w:noProof/>
            <w:lang w:val="pl-PL"/>
          </w:rPr>
          <w:t>1</w:t>
        </w:r>
        <w:r>
          <w:fldChar w:fldCharType="end"/>
        </w:r>
      </w:p>
    </w:sdtContent>
  </w:sdt>
  <w:p w14:paraId="51C83B71" w14:textId="77777777" w:rsidR="009F5223" w:rsidRDefault="009F5223">
    <w:pPr>
      <w:pStyle w:val="Stopk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773977" w14:textId="77777777" w:rsidR="00B87F5E" w:rsidRDefault="00B87F5E" w:rsidP="001C4E59">
      <w:pPr>
        <w:spacing w:after="0" w:line="240" w:lineRule="auto"/>
      </w:pPr>
      <w:r>
        <w:separator/>
      </w:r>
    </w:p>
  </w:footnote>
  <w:footnote w:type="continuationSeparator" w:id="0">
    <w:p w14:paraId="311D0F0C" w14:textId="77777777" w:rsidR="00B87F5E" w:rsidRDefault="00B87F5E" w:rsidP="001C4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60133" w14:textId="77777777" w:rsidR="001C4E59" w:rsidRPr="001C4E59" w:rsidRDefault="004335DF" w:rsidP="00157188">
    <w:pPr>
      <w:pStyle w:val="Nagwek"/>
      <w:tabs>
        <w:tab w:val="clear" w:pos="4536"/>
        <w:tab w:val="clear" w:pos="9072"/>
        <w:tab w:val="center" w:pos="3544"/>
        <w:tab w:val="right" w:pos="5670"/>
      </w:tabs>
      <w:rPr>
        <w:lang w:val="pl-PL"/>
      </w:rPr>
    </w:pPr>
    <w:r>
      <w:rPr>
        <w:lang w:val="pl-PL"/>
      </w:rPr>
      <w:t>ZESTAW</w:t>
    </w:r>
    <w:r w:rsidR="009F5223">
      <w:rPr>
        <w:lang w:val="pl-PL"/>
      </w:rPr>
      <w:tab/>
    </w:r>
    <w:r w:rsidR="009F5223">
      <w:rPr>
        <w:lang w:val="pl-PL"/>
      </w:rPr>
      <w:tab/>
    </w:r>
    <w:r w:rsidR="009F5223">
      <w:rPr>
        <w:lang w:val="pl-PL"/>
      </w:rPr>
      <w:tab/>
    </w:r>
    <w:r w:rsidR="001C4E59">
      <w:rPr>
        <w:lang w:val="pl-PL"/>
      </w:rPr>
      <w:t>Psychologia poznawcza I – egzamin – 2016/2017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2904EB0"/>
    <w:multiLevelType w:val="hybridMultilevel"/>
    <w:tmpl w:val="1924B7C0"/>
    <w:lvl w:ilvl="0" w:tplc="DE064896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77C4F"/>
    <w:rsid w:val="000E1BB4"/>
    <w:rsid w:val="0015074B"/>
    <w:rsid w:val="00157188"/>
    <w:rsid w:val="001C4E59"/>
    <w:rsid w:val="0029639D"/>
    <w:rsid w:val="002C6186"/>
    <w:rsid w:val="00315240"/>
    <w:rsid w:val="00326F90"/>
    <w:rsid w:val="003A2612"/>
    <w:rsid w:val="00406417"/>
    <w:rsid w:val="004209F0"/>
    <w:rsid w:val="004335DF"/>
    <w:rsid w:val="005965A2"/>
    <w:rsid w:val="00956D7B"/>
    <w:rsid w:val="009F5223"/>
    <w:rsid w:val="00A24F79"/>
    <w:rsid w:val="00A7252A"/>
    <w:rsid w:val="00A929A7"/>
    <w:rsid w:val="00AA1D8D"/>
    <w:rsid w:val="00B47730"/>
    <w:rsid w:val="00B52DB3"/>
    <w:rsid w:val="00B87F5E"/>
    <w:rsid w:val="00BA4C4D"/>
    <w:rsid w:val="00CB0664"/>
    <w:rsid w:val="00D62A93"/>
    <w:rsid w:val="00DF58A6"/>
    <w:rsid w:val="00E82D52"/>
    <w:rsid w:val="00FC693F"/>
    <w:rsid w:val="00FF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9C05A7"/>
  <w14:defaultImageDpi w14:val="300"/>
  <w15:docId w15:val="{945DF4CF-22D8-4B55-BFA2-6AF8CB29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62A93"/>
    <w:pPr>
      <w:spacing w:after="120" w:line="312" w:lineRule="auto"/>
      <w:contextualSpacing/>
    </w:pPr>
    <w:rPr>
      <w:rFonts w:ascii="Lato" w:hAnsi="Lato"/>
      <w:sz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</w:pPr>
  </w:style>
  <w:style w:type="paragraph" w:styleId="Lista-kontynuacja">
    <w:name w:val="List Continue"/>
    <w:basedOn w:val="Normalny"/>
    <w:uiPriority w:val="99"/>
    <w:unhideWhenUsed/>
    <w:rsid w:val="0029639D"/>
    <w:pPr>
      <w:ind w:left="360"/>
    </w:pPr>
  </w:style>
  <w:style w:type="paragraph" w:styleId="Lista-kontynuacja2">
    <w:name w:val="List Continue 2"/>
    <w:basedOn w:val="Normalny"/>
    <w:uiPriority w:val="99"/>
    <w:unhideWhenUsed/>
    <w:rsid w:val="0029639D"/>
    <w:pPr>
      <w:ind w:left="720"/>
    </w:pPr>
  </w:style>
  <w:style w:type="paragraph" w:styleId="Lista-kontynuacja3">
    <w:name w:val="List Continue 3"/>
    <w:basedOn w:val="Normalny"/>
    <w:uiPriority w:val="99"/>
    <w:unhideWhenUsed/>
    <w:rsid w:val="0029639D"/>
    <w:pPr>
      <w:ind w:left="1080"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agwek">
    <w:name w:val="header"/>
    <w:basedOn w:val="Normalny"/>
    <w:link w:val="NagwekZnak"/>
    <w:uiPriority w:val="99"/>
    <w:unhideWhenUsed/>
    <w:rsid w:val="001C4E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C4E59"/>
  </w:style>
  <w:style w:type="paragraph" w:styleId="Stopka">
    <w:name w:val="footer"/>
    <w:basedOn w:val="Normalny"/>
    <w:link w:val="StopkaZnak"/>
    <w:uiPriority w:val="99"/>
    <w:unhideWhenUsed/>
    <w:rsid w:val="001C4E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C4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5ADF34-26DC-804C-A439-82DC5C9EB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Marcin Koculak</cp:lastModifiedBy>
  <cp:revision>12</cp:revision>
  <dcterms:created xsi:type="dcterms:W3CDTF">2017-06-19T22:22:00Z</dcterms:created>
  <dcterms:modified xsi:type="dcterms:W3CDTF">2017-06-23T12:24:00Z</dcterms:modified>
  <cp:category/>
</cp:coreProperties>
</file>